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E3057" w14:textId="56C437B4" w:rsidR="00270066" w:rsidRDefault="00723C3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7245C" wp14:editId="18E5986A">
                <wp:simplePos x="0" y="0"/>
                <wp:positionH relativeFrom="column">
                  <wp:posOffset>-800100</wp:posOffset>
                </wp:positionH>
                <wp:positionV relativeFrom="paragraph">
                  <wp:posOffset>312420</wp:posOffset>
                </wp:positionV>
                <wp:extent cx="7086600" cy="7520940"/>
                <wp:effectExtent l="0" t="0" r="0" b="3810"/>
                <wp:wrapNone/>
                <wp:docPr id="287233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752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DBCEA" w14:textId="3D8584EB" w:rsidR="00AB14FB" w:rsidRDefault="00AB14FB" w:rsidP="00AB14FB">
                            <w:r w:rsidRPr="00723C3E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Objective: </w:t>
                            </w:r>
                            <w:r w:rsidRPr="00723C3E"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ab/>
                              <w:t xml:space="preserve">               </w:t>
                            </w:r>
                            <w:r>
                              <w:t>Create a simple Django REST API that allows users (or frontend apps) to send email reminders. The API accepts the recipient’s email address, a subject, and a message, then sends the email and logs the details in a PostgreSQL database.</w:t>
                            </w:r>
                          </w:p>
                          <w:p w14:paraId="2C3B2918" w14:textId="77777777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>1. Project Setup &amp; PostgreSQL Integration</w:t>
                            </w:r>
                          </w:p>
                          <w:p w14:paraId="74A44D24" w14:textId="77777777" w:rsidR="00AB14FB" w:rsidRDefault="00AB14FB" w:rsidP="00AB14FB">
                            <w:r>
                              <w:t>- Django project created with the default structure.</w:t>
                            </w:r>
                            <w:r>
                              <w:br/>
                              <w:t>- PostgreSQL is used instead of SQLite for better performance, concurrency, and production readiness.</w:t>
                            </w:r>
                            <w:r>
                              <w:br/>
                              <w:t>- Database configured in settings.py with the correct credentials, host, port, and database name.</w:t>
                            </w:r>
                          </w:p>
                          <w:p w14:paraId="5E304C99" w14:textId="77777777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 xml:space="preserve">2. Model: </w:t>
                            </w:r>
                            <w:proofErr w:type="spellStart"/>
                            <w:r w:rsidRPr="00723C3E">
                              <w:t>EmailSend</w:t>
                            </w:r>
                            <w:proofErr w:type="spellEnd"/>
                          </w:p>
                          <w:p w14:paraId="7DF7606C" w14:textId="77777777" w:rsidR="00AB14FB" w:rsidRDefault="00AB14FB" w:rsidP="00AB14FB">
                            <w:r>
                              <w:t>- Defined in reminders/models/reminder_model.py.</w:t>
                            </w:r>
                            <w:r>
                              <w:br/>
                              <w:t>- Fields:</w:t>
                            </w:r>
                            <w:r>
                              <w:br/>
                              <w:t xml:space="preserve">  * 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EmailField</w:t>
                            </w:r>
                            <w:proofErr w:type="spellEnd"/>
                            <w:r>
                              <w:t xml:space="preserve"> to store recipient email.</w:t>
                            </w:r>
                            <w:r>
                              <w:br/>
                              <w:t xml:space="preserve">  * subject: </w:t>
                            </w:r>
                            <w:proofErr w:type="spellStart"/>
                            <w:r>
                              <w:t>CharField</w:t>
                            </w:r>
                            <w:proofErr w:type="spellEnd"/>
                            <w:r>
                              <w:t xml:space="preserve"> for email subject.</w:t>
                            </w:r>
                            <w:r>
                              <w:br/>
                              <w:t xml:space="preserve">  * message: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for email content.</w:t>
                            </w:r>
                            <w:r>
                              <w:br/>
                              <w:t xml:space="preserve">  * </w:t>
                            </w:r>
                            <w:proofErr w:type="spellStart"/>
                            <w:r>
                              <w:t>sent_at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DateTimeField</w:t>
                            </w:r>
                            <w:proofErr w:type="spellEnd"/>
                            <w:r>
                              <w:t xml:space="preserve"> auto-set to when the email is saved.</w:t>
                            </w:r>
                            <w:r>
                              <w:br/>
                              <w:t>- Purpose: Keep a record of all emails sent by the API for auditing or future reference.</w:t>
                            </w:r>
                          </w:p>
                          <w:p w14:paraId="163AFD15" w14:textId="77777777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 xml:space="preserve">3. Serializer: </w:t>
                            </w:r>
                            <w:proofErr w:type="spellStart"/>
                            <w:r w:rsidRPr="00723C3E">
                              <w:t>EmailSendSerializer</w:t>
                            </w:r>
                            <w:proofErr w:type="spellEnd"/>
                          </w:p>
                          <w:p w14:paraId="700BCD31" w14:textId="77777777" w:rsidR="00AB14FB" w:rsidRDefault="00AB14FB" w:rsidP="00AB14FB">
                            <w:r>
                              <w:t>- Converts between Python model instances and JSON.</w:t>
                            </w:r>
                            <w:r>
                              <w:br/>
                              <w:t>- Used by Django REST Framework to validate incoming API data and serialize responses.</w:t>
                            </w:r>
                            <w:r>
                              <w:br/>
                              <w:t xml:space="preserve">- Ensures 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, subject, and message are passed correctly in the API requests.</w:t>
                            </w:r>
                          </w:p>
                          <w:p w14:paraId="0FCBC458" w14:textId="77777777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>4. Email Configuration</w:t>
                            </w:r>
                          </w:p>
                          <w:p w14:paraId="17381B0B" w14:textId="77777777" w:rsidR="00AB14FB" w:rsidRDefault="00AB14FB" w:rsidP="00AB14FB">
                            <w:r>
                              <w:t>- Configured SMTP email backend in settings.py for Gmail:</w:t>
                            </w:r>
                            <w:r>
                              <w:br/>
                              <w:t xml:space="preserve">  * Host: smtp.gmail.com</w:t>
                            </w:r>
                            <w:r>
                              <w:br/>
                              <w:t xml:space="preserve">  * Port: 587 with TLS encryption</w:t>
                            </w:r>
                            <w:r>
                              <w:br/>
                              <w:t xml:space="preserve">  * User and password: your Gmail address and app password.</w:t>
                            </w:r>
                            <w:r>
                              <w:br/>
                              <w:t>- This allows Django to send real emails via Gmail’s SMTP server.</w:t>
                            </w:r>
                            <w:r>
                              <w:br/>
                              <w:t>- Alternative backends:</w:t>
                            </w:r>
                            <w:r>
                              <w:br/>
                              <w:t xml:space="preserve">  * Console backend for local testing without sending real emails (prints emails to console).</w:t>
                            </w:r>
                          </w:p>
                          <w:p w14:paraId="16E9DAD2" w14:textId="77777777" w:rsidR="00AB14FB" w:rsidRDefault="00AB1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72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pt;margin-top:24.6pt;width:558pt;height:59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" filled="f" stroked="f" strokeweight=".5pt">
                <v:textbox>
                  <w:txbxContent>
                    <w:p w14:paraId="4F7DBCEA" w14:textId="3D8584EB" w:rsidR="00AB14FB" w:rsidRDefault="00AB14FB" w:rsidP="00AB14FB">
                      <w:r w:rsidRPr="00723C3E"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Objective</w:t>
                      </w:r>
                      <w:r w:rsidRPr="00723C3E"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 xml:space="preserve">: </w:t>
                      </w:r>
                      <w:r w:rsidRPr="00723C3E"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ab/>
                        <w:t xml:space="preserve">               </w:t>
                      </w:r>
                      <w:r>
                        <w:t>Create a simple Django REST API that allows users (or frontend apps) to send email reminders. The API accepts the recipient’s email address, a subject, and a message, then sends the email and logs the details in a PostgreSQL database.</w:t>
                      </w:r>
                    </w:p>
                    <w:p w14:paraId="2C3B2918" w14:textId="77777777" w:rsidR="00AB14FB" w:rsidRPr="00723C3E" w:rsidRDefault="00AB14FB" w:rsidP="00AB14FB">
                      <w:pPr>
                        <w:pStyle w:val="Heading1"/>
                      </w:pPr>
                      <w:r w:rsidRPr="00723C3E">
                        <w:t>1. Project Setup &amp; PostgreSQL Integration</w:t>
                      </w:r>
                    </w:p>
                    <w:p w14:paraId="74A44D24" w14:textId="77777777" w:rsidR="00AB14FB" w:rsidRDefault="00AB14FB" w:rsidP="00AB14FB">
                      <w:r>
                        <w:t>- Django project created with the default structure.</w:t>
                      </w:r>
                      <w:r>
                        <w:br/>
                        <w:t>- PostgreSQL is used instead of SQLite for better performance, concurrency, and production readiness.</w:t>
                      </w:r>
                      <w:r>
                        <w:br/>
                        <w:t>- Database configured in settings.py with the correct credentials, host, port, and database name.</w:t>
                      </w:r>
                    </w:p>
                    <w:p w14:paraId="5E304C99" w14:textId="77777777" w:rsidR="00AB14FB" w:rsidRPr="00723C3E" w:rsidRDefault="00AB14FB" w:rsidP="00AB14FB">
                      <w:pPr>
                        <w:pStyle w:val="Heading1"/>
                      </w:pPr>
                      <w:r w:rsidRPr="00723C3E">
                        <w:t xml:space="preserve">2. Model: </w:t>
                      </w:r>
                      <w:proofErr w:type="spellStart"/>
                      <w:r w:rsidRPr="00723C3E">
                        <w:t>EmailSend</w:t>
                      </w:r>
                      <w:proofErr w:type="spellEnd"/>
                    </w:p>
                    <w:p w14:paraId="7DF7606C" w14:textId="77777777" w:rsidR="00AB14FB" w:rsidRDefault="00AB14FB" w:rsidP="00AB14FB">
                      <w:r>
                        <w:t>- Defined in reminders/models/reminder_model.py.</w:t>
                      </w:r>
                      <w:r>
                        <w:br/>
                        <w:t>- Fields:</w:t>
                      </w:r>
                      <w:r>
                        <w:br/>
                        <w:t xml:space="preserve">  * 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EmailField</w:t>
                      </w:r>
                      <w:proofErr w:type="spellEnd"/>
                      <w:r>
                        <w:t xml:space="preserve"> to store recipient email.</w:t>
                      </w:r>
                      <w:r>
                        <w:br/>
                        <w:t xml:space="preserve">  * subject: </w:t>
                      </w:r>
                      <w:proofErr w:type="spellStart"/>
                      <w:r>
                        <w:t>CharField</w:t>
                      </w:r>
                      <w:proofErr w:type="spellEnd"/>
                      <w:r>
                        <w:t xml:space="preserve"> for email subject.</w:t>
                      </w:r>
                      <w:r>
                        <w:br/>
                        <w:t xml:space="preserve">  * message: </w:t>
                      </w:r>
                      <w:proofErr w:type="spellStart"/>
                      <w:r>
                        <w:t>TextField</w:t>
                      </w:r>
                      <w:proofErr w:type="spellEnd"/>
                      <w:r>
                        <w:t xml:space="preserve"> for email content.</w:t>
                      </w:r>
                      <w:r>
                        <w:br/>
                        <w:t xml:space="preserve">  * </w:t>
                      </w:r>
                      <w:proofErr w:type="spellStart"/>
                      <w:r>
                        <w:t>sent_at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DateTimeField</w:t>
                      </w:r>
                      <w:proofErr w:type="spellEnd"/>
                      <w:r>
                        <w:t xml:space="preserve"> auto-set to when the email is saved.</w:t>
                      </w:r>
                      <w:r>
                        <w:br/>
                        <w:t>- Purpose: Keep a record of all emails sent by the API for auditing or future reference.</w:t>
                      </w:r>
                    </w:p>
                    <w:p w14:paraId="163AFD15" w14:textId="77777777" w:rsidR="00AB14FB" w:rsidRPr="00723C3E" w:rsidRDefault="00AB14FB" w:rsidP="00AB14FB">
                      <w:pPr>
                        <w:pStyle w:val="Heading1"/>
                      </w:pPr>
                      <w:r w:rsidRPr="00723C3E">
                        <w:t xml:space="preserve">3. Serializer: </w:t>
                      </w:r>
                      <w:proofErr w:type="spellStart"/>
                      <w:r w:rsidRPr="00723C3E">
                        <w:t>EmailSendSerializer</w:t>
                      </w:r>
                      <w:proofErr w:type="spellEnd"/>
                    </w:p>
                    <w:p w14:paraId="700BCD31" w14:textId="77777777" w:rsidR="00AB14FB" w:rsidRDefault="00AB14FB" w:rsidP="00AB14FB">
                      <w:r>
                        <w:t>- Converts between Python model instances and JSON.</w:t>
                      </w:r>
                      <w:r>
                        <w:br/>
                        <w:t>- Used by Django REST Framework to validate incoming API data and serialize responses.</w:t>
                      </w:r>
                      <w:r>
                        <w:br/>
                        <w:t xml:space="preserve">- Ensures 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, subject, and message are passed correctly in the API requests.</w:t>
                      </w:r>
                    </w:p>
                    <w:p w14:paraId="0FCBC458" w14:textId="77777777" w:rsidR="00AB14FB" w:rsidRPr="00723C3E" w:rsidRDefault="00AB14FB" w:rsidP="00AB14FB">
                      <w:pPr>
                        <w:pStyle w:val="Heading1"/>
                      </w:pPr>
                      <w:r w:rsidRPr="00723C3E">
                        <w:t>4. Email Configuration</w:t>
                      </w:r>
                    </w:p>
                    <w:p w14:paraId="17381B0B" w14:textId="77777777" w:rsidR="00AB14FB" w:rsidRDefault="00AB14FB" w:rsidP="00AB14FB">
                      <w:r>
                        <w:t>- Configured SMTP email backend in settings.py for Gmail:</w:t>
                      </w:r>
                      <w:r>
                        <w:br/>
                        <w:t xml:space="preserve">  * Host: smtp.gmail.com</w:t>
                      </w:r>
                      <w:r>
                        <w:br/>
                        <w:t xml:space="preserve">  * Port: 587 with TLS encryption</w:t>
                      </w:r>
                      <w:r>
                        <w:br/>
                        <w:t xml:space="preserve">  * User and password: your Gmail address and app password.</w:t>
                      </w:r>
                      <w:r>
                        <w:br/>
                        <w:t>- This allows Django to send real emails via Gmail’s SMTP server.</w:t>
                      </w:r>
                      <w:r>
                        <w:br/>
                        <w:t>- Alternative backends:</w:t>
                      </w:r>
                      <w:r>
                        <w:br/>
                        <w:t xml:space="preserve">  * Console backend for local testing without sending real emails (prints emails to console).</w:t>
                      </w:r>
                    </w:p>
                    <w:p w14:paraId="16E9DAD2" w14:textId="77777777" w:rsidR="00AB14FB" w:rsidRDefault="00AB14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CA8209" wp14:editId="57AF72AF">
                <wp:simplePos x="0" y="0"/>
                <wp:positionH relativeFrom="column">
                  <wp:posOffset>-373380</wp:posOffset>
                </wp:positionH>
                <wp:positionV relativeFrom="paragraph">
                  <wp:posOffset>-403860</wp:posOffset>
                </wp:positionV>
                <wp:extent cx="6233160" cy="1028700"/>
                <wp:effectExtent l="0" t="0" r="0" b="0"/>
                <wp:wrapNone/>
                <wp:docPr id="508796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16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C724F" w14:textId="77777777" w:rsidR="00AB14FB" w:rsidRPr="00723C3E" w:rsidRDefault="00AB14FB" w:rsidP="00AB14FB">
                            <w:pPr>
                              <w:pStyle w:val="Title"/>
                              <w:ind w:left="720"/>
                              <w:rPr>
                                <w:sz w:val="56"/>
                                <w:szCs w:val="56"/>
                              </w:rPr>
                            </w:pPr>
                            <w:r w:rsidRPr="00723C3E">
                              <w:t>Remind-me-later Project Explanation</w:t>
                            </w:r>
                          </w:p>
                          <w:p w14:paraId="5F613EBB" w14:textId="77777777" w:rsidR="00AB14FB" w:rsidRDefault="00AB1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8209" id="Text Box 1" o:spid="_x0000_s1027" type="#_x0000_t202" style="position:absolute;margin-left:-29.4pt;margin-top:-31.8pt;width:490.8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37GgIAADQEAAAOAAAAZHJzL2Uyb0RvYy54bWysU9tuGyEQfa/Uf0C813ux4y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" filled="f" stroked="f" strokeweight=".5pt">
                <v:textbox>
                  <w:txbxContent>
                    <w:p w14:paraId="6ABC724F" w14:textId="77777777" w:rsidR="00AB14FB" w:rsidRPr="00723C3E" w:rsidRDefault="00AB14FB" w:rsidP="00AB14FB">
                      <w:pPr>
                        <w:pStyle w:val="Title"/>
                        <w:ind w:left="720"/>
                        <w:rPr>
                          <w:sz w:val="56"/>
                          <w:szCs w:val="56"/>
                        </w:rPr>
                      </w:pPr>
                      <w:r w:rsidRPr="00723C3E">
                        <w:t>Remind-me-later Project Explanation</w:t>
                      </w:r>
                    </w:p>
                    <w:p w14:paraId="5F613EBB" w14:textId="77777777" w:rsidR="00AB14FB" w:rsidRDefault="00AB14FB"/>
                  </w:txbxContent>
                </v:textbox>
              </v:shape>
            </w:pict>
          </mc:Fallback>
        </mc:AlternateContent>
      </w:r>
    </w:p>
    <w:p w14:paraId="1A9CE137" w14:textId="7948B1E6" w:rsidR="00AB14FB" w:rsidRDefault="00AB14FB" w:rsidP="00AB14FB">
      <w:pPr>
        <w:pStyle w:val="Heading1"/>
      </w:pPr>
    </w:p>
    <w:p w14:paraId="241FCC4C" w14:textId="77777777" w:rsidR="00AB14FB" w:rsidRDefault="00AB14FB" w:rsidP="00AB14FB">
      <w:pPr>
        <w:pStyle w:val="Heading1"/>
      </w:pPr>
    </w:p>
    <w:p w14:paraId="153471F9" w14:textId="77777777" w:rsidR="00AB14FB" w:rsidRDefault="00AB14FB" w:rsidP="00AB14FB">
      <w:pPr>
        <w:pStyle w:val="Heading1"/>
      </w:pPr>
    </w:p>
    <w:p w14:paraId="14BAFA42" w14:textId="77777777" w:rsidR="00AB14FB" w:rsidRDefault="00AB14FB" w:rsidP="00AB14FB">
      <w:pPr>
        <w:pStyle w:val="Heading1"/>
      </w:pPr>
    </w:p>
    <w:p w14:paraId="269B7C1B" w14:textId="77777777" w:rsidR="00AB14FB" w:rsidRDefault="00AB14FB" w:rsidP="00AB14FB">
      <w:pPr>
        <w:pStyle w:val="Heading1"/>
      </w:pPr>
    </w:p>
    <w:p w14:paraId="0BF677E2" w14:textId="77777777" w:rsidR="00AB14FB" w:rsidRDefault="00AB14FB" w:rsidP="00AB14FB">
      <w:pPr>
        <w:pStyle w:val="Heading1"/>
      </w:pPr>
    </w:p>
    <w:p w14:paraId="0967CAA1" w14:textId="77777777" w:rsidR="00AB14FB" w:rsidRDefault="00AB14FB" w:rsidP="00AB14FB">
      <w:pPr>
        <w:pStyle w:val="Heading1"/>
      </w:pPr>
    </w:p>
    <w:p w14:paraId="27A694DA" w14:textId="77777777" w:rsidR="00AB14FB" w:rsidRDefault="00AB14FB" w:rsidP="00AB14FB">
      <w:pPr>
        <w:pStyle w:val="Heading1"/>
      </w:pPr>
    </w:p>
    <w:p w14:paraId="43AEC399" w14:textId="77777777" w:rsidR="00AB14FB" w:rsidRDefault="00AB14FB" w:rsidP="00AB14FB">
      <w:pPr>
        <w:pStyle w:val="Heading1"/>
      </w:pPr>
    </w:p>
    <w:p w14:paraId="6FA611F4" w14:textId="77777777" w:rsidR="00AB14FB" w:rsidRDefault="00AB14FB" w:rsidP="00AB14FB">
      <w:pPr>
        <w:pStyle w:val="Heading1"/>
      </w:pPr>
    </w:p>
    <w:p w14:paraId="481D74A2" w14:textId="77777777" w:rsidR="00AB14FB" w:rsidRDefault="00AB14FB" w:rsidP="00AB14FB">
      <w:pPr>
        <w:pStyle w:val="Heading1"/>
      </w:pPr>
    </w:p>
    <w:p w14:paraId="2B451B90" w14:textId="77777777" w:rsidR="00AB14FB" w:rsidRDefault="00AB14FB">
      <w:pPr>
        <w:pStyle w:val="Heading1"/>
      </w:pPr>
    </w:p>
    <w:p w14:paraId="333FB3B1" w14:textId="77777777" w:rsidR="00AB14FB" w:rsidRDefault="00AB14FB">
      <w:pPr>
        <w:pStyle w:val="Heading1"/>
      </w:pPr>
    </w:p>
    <w:p w14:paraId="1D9D51DD" w14:textId="28E73A2A" w:rsidR="00AB14FB" w:rsidRDefault="00AB14FB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F2869" wp14:editId="7A56885E">
                <wp:simplePos x="0" y="0"/>
                <wp:positionH relativeFrom="column">
                  <wp:posOffset>-716280</wp:posOffset>
                </wp:positionH>
                <wp:positionV relativeFrom="paragraph">
                  <wp:posOffset>-617220</wp:posOffset>
                </wp:positionV>
                <wp:extent cx="6964680" cy="9654540"/>
                <wp:effectExtent l="0" t="0" r="0" b="3810"/>
                <wp:wrapNone/>
                <wp:docPr id="279660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965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8BD60" w14:textId="77777777" w:rsidR="00723C3E" w:rsidRDefault="00723C3E" w:rsidP="00723C3E">
                            <w:pPr>
                              <w:pStyle w:val="Heading1"/>
                            </w:pPr>
                            <w:r w:rsidRPr="00723C3E">
                              <w:t xml:space="preserve">5. API View: </w:t>
                            </w:r>
                            <w:proofErr w:type="spellStart"/>
                            <w:r w:rsidRPr="00723C3E">
                              <w:t>send_email_reminder</w:t>
                            </w:r>
                            <w:proofErr w:type="spellEnd"/>
                            <w:r w:rsidRPr="00723C3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                               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- Decorated with @api_view(['POST']) to accept only POST requests.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- Flow: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1. Accepts JSON input with </w:t>
                            </w:r>
                            <w:proofErr w:type="spellStart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to_email</w:t>
                            </w:r>
                            <w:proofErr w:type="spellEnd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, subject, and message.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2. Validates input using </w:t>
                            </w:r>
                            <w:proofErr w:type="spellStart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EmailLogSerializer</w:t>
                            </w:r>
                            <w:proofErr w:type="spellEnd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3. Calls Django’s </w:t>
                            </w:r>
                            <w:proofErr w:type="spellStart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send_</w:t>
                            </w:r>
                            <w:proofErr w:type="gramStart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mail</w:t>
                            </w:r>
                            <w:proofErr w:type="spellEnd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) with provided data.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4. If sending succeeds, saves the email log in the database.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5. Returns a success response with the saved email log data.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6. If sending fails, returns an error message with HTTP 500 status.</w:t>
                            </w:r>
                            <w:r w:rsidRPr="00AB14FB">
                              <w:rPr>
                                <w:rFonts w:asciiTheme="minorHAnsi" w:hAnsiTheme="minorHAnsi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 xml:space="preserve">  7. If validation fails, returns errors with HTTP 400 status.</w:t>
                            </w:r>
                          </w:p>
                          <w:p w14:paraId="7872D428" w14:textId="262353B4" w:rsidR="00AB14FB" w:rsidRPr="00723C3E" w:rsidRDefault="00AB14FB" w:rsidP="00AB14FB">
                            <w:pPr>
                              <w:pStyle w:val="Heading1"/>
                            </w:pPr>
                            <w:r w:rsidRPr="00723C3E">
                              <w:t>6. URLs Configuration</w:t>
                            </w:r>
                          </w:p>
                          <w:p w14:paraId="6841FD90" w14:textId="77777777" w:rsidR="00AB14FB" w:rsidRDefault="00AB14FB" w:rsidP="00AB14FB">
                            <w:r>
                              <w:t>- The API endpoint is /</w:t>
                            </w:r>
                            <w:proofErr w:type="spellStart"/>
                            <w:r w:rsidRPr="00AB14FB">
                              <w:t>api</w:t>
                            </w:r>
                            <w:proofErr w:type="spellEnd"/>
                            <w:r w:rsidRPr="00AB14FB">
                              <w:t>/reminders/send-email/</w:t>
                            </w:r>
                            <w:r>
                              <w:t>.</w:t>
                            </w:r>
                            <w:r>
                              <w:br/>
                              <w:t xml:space="preserve">- The main project URLs include </w:t>
                            </w:r>
                            <w:proofErr w:type="spellStart"/>
                            <w:proofErr w:type="gramStart"/>
                            <w:r>
                              <w:t>reminders.urls</w:t>
                            </w:r>
                            <w:proofErr w:type="spellEnd"/>
                            <w:proofErr w:type="gramEnd"/>
                            <w:r>
                              <w:t xml:space="preserve"> so the endpoint is reachable.</w:t>
                            </w:r>
                            <w:r>
                              <w:br/>
                              <w:t>- This separation makes the project modular and scalable.</w:t>
                            </w:r>
                          </w:p>
                          <w:p w14:paraId="46A977F8" w14:textId="4B77966D" w:rsidR="00AB14FB" w:rsidRDefault="00474302" w:rsidP="00AB14FB">
                            <w:pPr>
                              <w:pStyle w:val="Heading1"/>
                            </w:pPr>
                            <w:r>
                              <w:t>7</w:t>
                            </w:r>
                            <w:r w:rsidR="00AB14FB">
                              <w:t>. Migrations</w:t>
                            </w:r>
                          </w:p>
                          <w:p w14:paraId="6E6C4C31" w14:textId="77777777" w:rsidR="00AB14FB" w:rsidRDefault="00AB14FB" w:rsidP="00AB14FB">
                            <w:r>
                              <w:t xml:space="preserve">- Used </w:t>
                            </w:r>
                            <w:proofErr w:type="spellStart"/>
                            <w:r>
                              <w:t>makemigrations</w:t>
                            </w:r>
                            <w:proofErr w:type="spellEnd"/>
                            <w:r>
                              <w:t xml:space="preserve"> and migrate commands to create the database tables for the new model.</w:t>
                            </w:r>
                            <w:r>
                              <w:br/>
                              <w:t>- Ensures the PostgreSQL database has the correct schema.</w:t>
                            </w:r>
                          </w:p>
                          <w:p w14:paraId="4BB3F19B" w14:textId="0BEB9783" w:rsidR="00AB14FB" w:rsidRDefault="00474302" w:rsidP="00AB14FB">
                            <w:pPr>
                              <w:pStyle w:val="Heading1"/>
                            </w:pPr>
                            <w:r>
                              <w:t>8</w:t>
                            </w:r>
                            <w:r w:rsidR="00AB14FB">
                              <w:t>. Testing the API</w:t>
                            </w:r>
                          </w:p>
                          <w:p w14:paraId="5148A03F" w14:textId="77777777" w:rsidR="00AB14FB" w:rsidRDefault="00AB14FB" w:rsidP="00AB14FB">
                            <w:r>
                              <w:t>- Use Postman or curl to send POST requests with JSON body.</w:t>
                            </w:r>
                            <w:r>
                              <w:br/>
                              <w:t>- Example request body:</w:t>
                            </w:r>
                            <w:r>
                              <w:br/>
                              <w:t xml:space="preserve">  {</w:t>
                            </w:r>
                            <w:r>
                              <w:br/>
                              <w:t xml:space="preserve">    "</w:t>
                            </w:r>
                            <w:proofErr w:type="spellStart"/>
                            <w:r>
                              <w:t>to_email</w:t>
                            </w:r>
                            <w:proofErr w:type="spellEnd"/>
                            <w:r>
                              <w:t>": "recipient@gmail.com",</w:t>
                            </w:r>
                            <w:r>
                              <w:br/>
                              <w:t xml:space="preserve">    "subject": "Test Reminder",</w:t>
                            </w:r>
                            <w:r>
                              <w:br/>
                              <w:t xml:space="preserve">    "message": "This is a test reminder message."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  <w:t>- Expected response confirms email was sent and logged.</w:t>
                            </w:r>
                          </w:p>
                          <w:p w14:paraId="6A388207" w14:textId="77777777" w:rsidR="00AB14FB" w:rsidRDefault="00AB14FB" w:rsidP="00AB14FB">
                            <w:pPr>
                              <w:pStyle w:val="Heading1"/>
                            </w:pPr>
                            <w:r>
                              <w:t>Notes &amp; Best Practices:</w:t>
                            </w:r>
                          </w:p>
                          <w:p w14:paraId="14E12B06" w14:textId="77777777" w:rsidR="00AB14FB" w:rsidRDefault="00AB14FB" w:rsidP="00AB14FB">
                            <w:r>
                              <w:t>- Gmail accounts with 2FA require an App Password for SMTP authentication.</w:t>
                            </w:r>
                            <w:r>
                              <w:br/>
                              <w:t>- For production, consider using environment variables to store sensitive info (EMAIL_HOST_USER, EMAIL_HOST_PASSWORD).</w:t>
                            </w:r>
                            <w:r>
                              <w:br/>
                              <w:t>- Use secure email sending practices and monitor for failures.</w:t>
                            </w:r>
                            <w:r>
                              <w:br/>
                              <w:t>- The app currently only sends emails and logs them; scheduling the reminders or sending SMS is outside scope but can be added later.</w:t>
                            </w:r>
                            <w:r>
                              <w:br/>
                              <w:t>- PostgreSQL is a robust choice for production compared to SQLite which is mainly for development/testing.</w:t>
                            </w:r>
                          </w:p>
                          <w:p w14:paraId="38D26F59" w14:textId="77777777" w:rsidR="00AB14FB" w:rsidRDefault="00AB14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F28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-56.4pt;margin-top:-48.6pt;width:548.4pt;height:7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" filled="f" stroked="f" strokeweight=".5pt">
                <v:textbox>
                  <w:txbxContent>
                    <w:p w14:paraId="51E8BD60" w14:textId="77777777" w:rsidR="00723C3E" w:rsidRDefault="00723C3E" w:rsidP="00723C3E">
                      <w:pPr>
                        <w:pStyle w:val="Heading1"/>
                      </w:pPr>
                      <w:r w:rsidRPr="00723C3E">
                        <w:t xml:space="preserve">5. API View: </w:t>
                      </w:r>
                      <w:proofErr w:type="spellStart"/>
                      <w:r w:rsidRPr="00723C3E">
                        <w:t>send_email_reminder</w:t>
                      </w:r>
                      <w:proofErr w:type="spellEnd"/>
                      <w:r w:rsidRPr="00723C3E">
                        <w:rPr>
                          <w:sz w:val="32"/>
                          <w:szCs w:val="32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                               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- Decorated with @api_view(['POST']) to accept only POST requests.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>- Flow: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1. Accepts JSON input with </w:t>
                      </w:r>
                      <w:proofErr w:type="spellStart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to_email</w:t>
                      </w:r>
                      <w:proofErr w:type="spellEnd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, subject, and message.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2. Validates input using </w:t>
                      </w:r>
                      <w:proofErr w:type="spellStart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EmailLogSerializer</w:t>
                      </w:r>
                      <w:proofErr w:type="spellEnd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3. Calls Django’s </w:t>
                      </w:r>
                      <w:proofErr w:type="spellStart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send_</w:t>
                      </w:r>
                      <w:proofErr w:type="gramStart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mail</w:t>
                      </w:r>
                      <w:proofErr w:type="spellEnd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) with provided data.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4. If sending succeeds, saves the email log in the database.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5. Returns a success response with the saved email log data.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6. If sending fails, returns an error message with HTTP 500 status.</w:t>
                      </w:r>
                      <w:r w:rsidRPr="00AB14FB">
                        <w:rPr>
                          <w:rFonts w:asciiTheme="minorHAnsi" w:hAnsiTheme="minorHAnsi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br/>
                        <w:t xml:space="preserve">  7. If validation fails, returns errors with HTTP 400 status.</w:t>
                      </w:r>
                    </w:p>
                    <w:p w14:paraId="7872D428" w14:textId="262353B4" w:rsidR="00AB14FB" w:rsidRPr="00723C3E" w:rsidRDefault="00AB14FB" w:rsidP="00AB14FB">
                      <w:pPr>
                        <w:pStyle w:val="Heading1"/>
                      </w:pPr>
                      <w:r w:rsidRPr="00723C3E">
                        <w:t>6. URLs Configuration</w:t>
                      </w:r>
                    </w:p>
                    <w:p w14:paraId="6841FD90" w14:textId="77777777" w:rsidR="00AB14FB" w:rsidRDefault="00AB14FB" w:rsidP="00AB14FB">
                      <w:r>
                        <w:t>- The API endpoint is /</w:t>
                      </w:r>
                      <w:proofErr w:type="spellStart"/>
                      <w:r w:rsidRPr="00AB14FB">
                        <w:t>api</w:t>
                      </w:r>
                      <w:proofErr w:type="spellEnd"/>
                      <w:r w:rsidRPr="00AB14FB">
                        <w:t>/reminders/send-email/</w:t>
                      </w:r>
                      <w:r>
                        <w:t>.</w:t>
                      </w:r>
                      <w:r>
                        <w:br/>
                        <w:t xml:space="preserve">- The main project URLs include </w:t>
                      </w:r>
                      <w:proofErr w:type="spellStart"/>
                      <w:proofErr w:type="gramStart"/>
                      <w:r>
                        <w:t>reminders.urls</w:t>
                      </w:r>
                      <w:proofErr w:type="spellEnd"/>
                      <w:proofErr w:type="gramEnd"/>
                      <w:r>
                        <w:t xml:space="preserve"> so the endpoint is reachable.</w:t>
                      </w:r>
                      <w:r>
                        <w:br/>
                        <w:t>- This separation makes the project modular and scalable.</w:t>
                      </w:r>
                    </w:p>
                    <w:p w14:paraId="46A977F8" w14:textId="4B77966D" w:rsidR="00AB14FB" w:rsidRDefault="00474302" w:rsidP="00AB14FB">
                      <w:pPr>
                        <w:pStyle w:val="Heading1"/>
                      </w:pPr>
                      <w:r>
                        <w:t>7</w:t>
                      </w:r>
                      <w:r w:rsidR="00AB14FB">
                        <w:t>. Migrations</w:t>
                      </w:r>
                    </w:p>
                    <w:p w14:paraId="6E6C4C31" w14:textId="77777777" w:rsidR="00AB14FB" w:rsidRDefault="00AB14FB" w:rsidP="00AB14FB">
                      <w:r>
                        <w:t xml:space="preserve">- Used </w:t>
                      </w:r>
                      <w:proofErr w:type="spellStart"/>
                      <w:r>
                        <w:t>makemigrations</w:t>
                      </w:r>
                      <w:proofErr w:type="spellEnd"/>
                      <w:r>
                        <w:t xml:space="preserve"> and migrate commands to create the database tables for the new model.</w:t>
                      </w:r>
                      <w:r>
                        <w:br/>
                        <w:t>- Ensures the PostgreSQL database has the correct schema.</w:t>
                      </w:r>
                    </w:p>
                    <w:p w14:paraId="4BB3F19B" w14:textId="0BEB9783" w:rsidR="00AB14FB" w:rsidRDefault="00474302" w:rsidP="00AB14FB">
                      <w:pPr>
                        <w:pStyle w:val="Heading1"/>
                      </w:pPr>
                      <w:r>
                        <w:t>8</w:t>
                      </w:r>
                      <w:r w:rsidR="00AB14FB">
                        <w:t>. Testing the API</w:t>
                      </w:r>
                    </w:p>
                    <w:p w14:paraId="5148A03F" w14:textId="77777777" w:rsidR="00AB14FB" w:rsidRDefault="00AB14FB" w:rsidP="00AB14FB">
                      <w:r>
                        <w:t>- Use Postman or curl to send POST requests with JSON body.</w:t>
                      </w:r>
                      <w:r>
                        <w:br/>
                        <w:t>- Example request body:</w:t>
                      </w:r>
                      <w:r>
                        <w:br/>
                        <w:t xml:space="preserve">  {</w:t>
                      </w:r>
                      <w:r>
                        <w:br/>
                        <w:t xml:space="preserve">    "</w:t>
                      </w:r>
                      <w:proofErr w:type="spellStart"/>
                      <w:r>
                        <w:t>to_email</w:t>
                      </w:r>
                      <w:proofErr w:type="spellEnd"/>
                      <w:r>
                        <w:t>": "recipient@gmail.com",</w:t>
                      </w:r>
                      <w:r>
                        <w:br/>
                        <w:t xml:space="preserve">    "subject": "Test Reminder",</w:t>
                      </w:r>
                      <w:r>
                        <w:br/>
                        <w:t xml:space="preserve">    "message": "This is a test reminder message."</w:t>
                      </w:r>
                      <w:r>
                        <w:br/>
                        <w:t xml:space="preserve">  }</w:t>
                      </w:r>
                      <w:r>
                        <w:br/>
                        <w:t>- Expected response confirms email was sent and logged.</w:t>
                      </w:r>
                    </w:p>
                    <w:p w14:paraId="6A388207" w14:textId="77777777" w:rsidR="00AB14FB" w:rsidRDefault="00AB14FB" w:rsidP="00AB14FB">
                      <w:pPr>
                        <w:pStyle w:val="Heading1"/>
                      </w:pPr>
                      <w:r>
                        <w:t>Notes &amp; Best Practices:</w:t>
                      </w:r>
                    </w:p>
                    <w:p w14:paraId="14E12B06" w14:textId="77777777" w:rsidR="00AB14FB" w:rsidRDefault="00AB14FB" w:rsidP="00AB14FB">
                      <w:r>
                        <w:t>- Gmail accounts with 2FA require an App Password for SMTP authentication.</w:t>
                      </w:r>
                      <w:r>
                        <w:br/>
                        <w:t>- For production, consider using environment variables to store sensitive info (EMAIL_HOST_USER, EMAIL_HOST_PASSWORD).</w:t>
                      </w:r>
                      <w:r>
                        <w:br/>
                        <w:t>- Use secure email sending practices and monitor for failures.</w:t>
                      </w:r>
                      <w:r>
                        <w:br/>
                        <w:t>- The app currently only sends emails and logs them; scheduling the reminders or sending SMS is outside scope but can be added later.</w:t>
                      </w:r>
                      <w:r>
                        <w:br/>
                        <w:t>- PostgreSQL is a robust choice for production compared to SQLite which is mainly for development/testing.</w:t>
                      </w:r>
                    </w:p>
                    <w:p w14:paraId="38D26F59" w14:textId="77777777" w:rsidR="00AB14FB" w:rsidRDefault="00AB14FB"/>
                  </w:txbxContent>
                </v:textbox>
              </v:shape>
            </w:pict>
          </mc:Fallback>
        </mc:AlternateContent>
      </w:r>
    </w:p>
    <w:p w14:paraId="1BDBD3E0" w14:textId="77777777" w:rsidR="00AB14FB" w:rsidRDefault="00AB14FB">
      <w:pPr>
        <w:pStyle w:val="Heading1"/>
      </w:pPr>
    </w:p>
    <w:p w14:paraId="74F1A822" w14:textId="77777777" w:rsidR="00AB14FB" w:rsidRDefault="00AB14FB">
      <w:pPr>
        <w:pStyle w:val="Heading1"/>
      </w:pPr>
    </w:p>
    <w:p w14:paraId="3326780A" w14:textId="77777777" w:rsidR="00AB14FB" w:rsidRDefault="00AB14FB">
      <w:pPr>
        <w:pStyle w:val="Heading1"/>
      </w:pPr>
    </w:p>
    <w:sectPr w:rsidR="00AB14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155942">
    <w:abstractNumId w:val="8"/>
  </w:num>
  <w:num w:numId="2" w16cid:durableId="1798141681">
    <w:abstractNumId w:val="6"/>
  </w:num>
  <w:num w:numId="3" w16cid:durableId="115834604">
    <w:abstractNumId w:val="5"/>
  </w:num>
  <w:num w:numId="4" w16cid:durableId="1569000717">
    <w:abstractNumId w:val="4"/>
  </w:num>
  <w:num w:numId="5" w16cid:durableId="821695462">
    <w:abstractNumId w:val="7"/>
  </w:num>
  <w:num w:numId="6" w16cid:durableId="1200507449">
    <w:abstractNumId w:val="3"/>
  </w:num>
  <w:num w:numId="7" w16cid:durableId="339697045">
    <w:abstractNumId w:val="2"/>
  </w:num>
  <w:num w:numId="8" w16cid:durableId="1359700503">
    <w:abstractNumId w:val="1"/>
  </w:num>
  <w:num w:numId="9" w16cid:durableId="72564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DFF"/>
    <w:rsid w:val="0014704C"/>
    <w:rsid w:val="0015074B"/>
    <w:rsid w:val="00270066"/>
    <w:rsid w:val="0029639D"/>
    <w:rsid w:val="002D2AB4"/>
    <w:rsid w:val="00326F90"/>
    <w:rsid w:val="00474302"/>
    <w:rsid w:val="00723C3E"/>
    <w:rsid w:val="00AA1D8D"/>
    <w:rsid w:val="00AB14FB"/>
    <w:rsid w:val="00B47730"/>
    <w:rsid w:val="00CB0664"/>
    <w:rsid w:val="00E769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21800"/>
  <w14:defaultImageDpi w14:val="300"/>
  <w15:docId w15:val="{5126E236-CB56-421B-84F1-C14D075B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Dipti Biswas</cp:lastModifiedBy>
  <cp:revision>2</cp:revision>
  <dcterms:created xsi:type="dcterms:W3CDTF">2025-05-16T10:12:00Z</dcterms:created>
  <dcterms:modified xsi:type="dcterms:W3CDTF">2025-05-16T10:12:00Z</dcterms:modified>
  <cp:category/>
</cp:coreProperties>
</file>